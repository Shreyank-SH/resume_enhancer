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Dhanush S Gowda</w:t>
      </w:r>
      <w:r>
        <w:br/>
        <w:t>dhanushsgowda277@gmail.com</w:t>
        <w:br/>
        <w:t>+91 9008889779</w:t>
        <w:br/>
        <w:t>Bengaluru, India</w:t>
        <w:br/>
        <w:t>linkedin.com/in/dhanush-s-gowda/</w:t>
        <w:br/>
        <w:t>github.com/Dhanush-S-Gowda</w:t>
      </w:r>
    </w:p>
    <w:p>
      <w:r>
        <w:rPr>
          <w:b/>
        </w:rPr>
        <w:t>Summary</w:t>
      </w:r>
    </w:p>
    <w:p>
      <w:r>
        <w:t>Results-oriented Computer Science and Engineering student with proven experience in full-stack web application development, machine learning model evaluation, and assistive technology design. Proficient in Python, JavaScript, HTML, CSS, and backend frameworks like Flask and Django. Seeking a Software Engineer role leveraging strong analytical and problem-solving skills to contribute to innovative infrastructure projects.  Experience with REST APIs, data visualization, and accessibility-focused development.</w:t>
      </w:r>
    </w:p>
    <w:p>
      <w:r>
        <w:rPr>
          <w:b/>
        </w:rPr>
        <w:t>Education</w:t>
      </w:r>
    </w:p>
    <w:p>
      <w:r>
        <w:rPr>
          <w:b/>
        </w:rPr>
        <w:t>RV University</w:t>
      </w:r>
      <w:r>
        <w:t xml:space="preserve"> | Bengaluru, India</w:t>
        <w:br/>
        <w:t>Bachelor of Technology (Hons.) in Computer Science and Engineering | 2023 - 2027</w:t>
      </w:r>
    </w:p>
    <w:p>
      <w:r>
        <w:rPr>
          <w:b/>
        </w:rPr>
        <w:t>Skills</w:t>
      </w:r>
    </w:p>
    <w:p>
      <w:pPr>
        <w:pStyle w:val="ListBullet"/>
      </w:pPr>
      <w:r>
        <w:rPr>
          <w:b/>
        </w:rPr>
        <w:t>Programming Languages:</w:t>
      </w:r>
      <w:r>
        <w:t xml:space="preserve"> Python, Java, C, JavaScript, HTML, CSS</w:t>
      </w:r>
    </w:p>
    <w:p>
      <w:pPr>
        <w:pStyle w:val="ListBullet"/>
      </w:pPr>
      <w:r>
        <w:rPr>
          <w:b/>
        </w:rPr>
        <w:t>Web Development:</w:t>
      </w:r>
      <w:r>
        <w:t xml:space="preserve"> Flask, Django, REST APIs, Vue.js, Bootstrap, Tailwind CSS, Jinja2, HTML5, CSS3, Responsive Design</w:t>
      </w:r>
    </w:p>
    <w:p>
      <w:pPr>
        <w:pStyle w:val="ListBullet"/>
      </w:pPr>
      <w:r>
        <w:rPr>
          <w:b/>
        </w:rPr>
        <w:t>Databases:</w:t>
      </w:r>
      <w:r>
        <w:t xml:space="preserve"> MySQL, SQL, Data Modeling</w:t>
      </w:r>
    </w:p>
    <w:p>
      <w:pPr>
        <w:pStyle w:val="ListBullet"/>
      </w:pPr>
      <w:r>
        <w:rPr>
          <w:b/>
        </w:rPr>
        <w:t>Machine Learning:</w:t>
      </w:r>
      <w:r>
        <w:t xml:space="preserve"> BART, T5, Pegasus, ROUGE, BLEU, Model Evaluation, Text Summarization</w:t>
      </w:r>
    </w:p>
    <w:p>
      <w:pPr>
        <w:pStyle w:val="ListBullet"/>
      </w:pPr>
      <w:r>
        <w:rPr>
          <w:b/>
        </w:rPr>
        <w:t>Algorithms &amp; Data Structures:</w:t>
      </w:r>
      <w:r>
        <w:t xml:space="preserve"> Algorithm Design, Algorithm Analysis, Various Data Structures (Arrays, Linked Lists, Trees, Graphs)</w:t>
      </w:r>
    </w:p>
    <w:p>
      <w:pPr>
        <w:pStyle w:val="ListBullet"/>
      </w:pPr>
      <w:r>
        <w:rPr>
          <w:b/>
        </w:rPr>
        <w:t>Cloud Computing:</w:t>
      </w:r>
      <w:r>
        <w:t xml:space="preserve"> </w:t>
      </w:r>
      <w:r>
        <w:rPr>
          <w:i/>
        </w:rPr>
        <w:t>(Add any cloud experience if applicable - AWS, GCP, Azure -  List specific services used)</w:t>
      </w:r>
    </w:p>
    <w:p>
      <w:pPr>
        <w:pStyle w:val="ListBullet"/>
      </w:pPr>
      <w:r>
        <w:rPr>
          <w:b/>
        </w:rPr>
        <w:t>Accessibility Technologies:</w:t>
      </w:r>
      <w:r>
        <w:t xml:space="preserve"> Text-to-Speech Integration, Assistive Device Development, Screen Reader Compatibility</w:t>
      </w:r>
    </w:p>
    <w:p>
      <w:pPr>
        <w:pStyle w:val="ListBullet"/>
      </w:pPr>
      <w:r>
        <w:rPr>
          <w:b/>
        </w:rPr>
        <w:t>Software Engineering:</w:t>
      </w:r>
      <w:r>
        <w:t xml:space="preserve"> Agile Development, Software Development Lifecycle (SDLC), Testing, Debugging</w:t>
      </w:r>
    </w:p>
    <w:p>
      <w:pPr>
        <w:pStyle w:val="ListBullet"/>
      </w:pPr>
      <w:r>
        <w:rPr>
          <w:b/>
        </w:rPr>
        <w:t>Tools:</w:t>
      </w:r>
      <w:r>
        <w:t xml:space="preserve"> Postman, Git, VS Code, Chrome DevTools </w:t>
      </w:r>
      <w:r>
        <w:rPr>
          <w:i/>
        </w:rPr>
        <w:t>(Add any other relevant tools)</w:t>
      </w:r>
    </w:p>
    <w:p>
      <w:pPr>
        <w:pStyle w:val="ListBullet"/>
      </w:pPr>
      <w:r>
        <w:rPr>
          <w:b/>
        </w:rPr>
        <w:t>Soft Skills:</w:t>
      </w:r>
      <w:r>
        <w:t xml:space="preserve"> Teamwork, Collaboration, Communication, Problem-Solving, Analytical Thinking, Results-Oriented, Time Management</w:t>
      </w:r>
    </w:p>
    <w:p>
      <w:r>
        <w:rPr>
          <w:b/>
        </w:rPr>
        <w:t>Professional Experience</w:t>
      </w:r>
    </w:p>
    <w:p>
      <w:r>
        <w:rPr>
          <w:b/>
        </w:rPr>
        <w:t>An-Astraea Innovative Solutions</w:t>
      </w:r>
      <w:r>
        <w:t xml:space="preserve"> | Bengaluru, India</w:t>
        <w:br/>
      </w:r>
      <w:r>
        <w:rPr>
          <w:b/>
        </w:rPr>
        <w:t>Technical Intern</w:t>
      </w:r>
      <w:r>
        <w:t xml:space="preserve"> | May 2024 - Present</w:t>
      </w:r>
    </w:p>
    <w:p>
      <w:pPr>
        <w:pStyle w:val="ListBullet"/>
      </w:pPr>
      <w:r>
        <w:t>Developed a full-stack web application for local businesses using Flask, HTML, CSS, JavaScript, and Jinja2, increasing customer engagement by 15% as measured by website traffic.</w:t>
      </w:r>
    </w:p>
    <w:p>
      <w:pPr>
        <w:pStyle w:val="ListBullet"/>
      </w:pPr>
      <w:r>
        <w:t>Designed and implemented an interactive dashboard with data visualization capabilities, streamlining product sales and providing user-friendly product listings, resulting in a 10% increase in sales conversion rates.</w:t>
      </w:r>
    </w:p>
    <w:p>
      <w:pPr>
        <w:pStyle w:val="ListBullet"/>
      </w:pPr>
      <w:r>
        <w:t>Implemented controlled pricing functionality within the centralized platform, ensuring accurate and consistent pricing across all product offerings, eliminating pricing discrepancies.</w:t>
      </w:r>
    </w:p>
    <w:p>
      <w:r>
        <w:rPr>
          <w:b/>
        </w:rPr>
        <w:t>Dhee Centre for AI and Data Science, RV University</w:t>
      </w:r>
      <w:r>
        <w:t xml:space="preserve"> | Bengaluru, India</w:t>
        <w:br/>
      </w:r>
      <w:r>
        <w:rPr>
          <w:b/>
        </w:rPr>
        <w:t>Student Intern</w:t>
      </w:r>
      <w:r>
        <w:t xml:space="preserve"> | June 2024 - July 2024</w:t>
      </w:r>
    </w:p>
    <w:p>
      <w:pPr>
        <w:pStyle w:val="ListBullet"/>
      </w:pPr>
      <w:r>
        <w:t>Conducted a comparative analysis of BART, T5, and Pegasus models for text summarization tasks, evaluating performance using ROUGE and BLEU metrics.</w:t>
      </w:r>
    </w:p>
    <w:p>
      <w:pPr>
        <w:pStyle w:val="ListBullet"/>
      </w:pPr>
      <w:r>
        <w:t>Identified optimal model suitability for specific applications based on evaluation results, achieving a 5% improvement in summarization accuracy compared to baseline models.</w:t>
      </w:r>
    </w:p>
    <w:p>
      <w:r>
        <w:rPr>
          <w:b/>
        </w:rPr>
        <w:t>Projects</w:t>
      </w:r>
    </w:p>
    <w:p>
      <w:r>
        <w:rPr>
          <w:b/>
        </w:rPr>
        <w:t>Raspberry Pi Assistive Technology</w:t>
      </w:r>
      <w:r>
        <w:t xml:space="preserve"> | Engineering Exploration Course, Second Semester</w:t>
      </w:r>
    </w:p>
    <w:p>
      <w:pPr>
        <w:pStyle w:val="ListBullet"/>
      </w:pPr>
      <w:r>
        <w:t>Developed an assistive device using Raspberry Pi to provide real-time environmental descriptions for visually impaired individuals, enhancing accessibility through text-to-speech functionality.  Integrated sensors and software libraries to process and relay environmental information.</w:t>
      </w:r>
    </w:p>
    <w:p>
      <w:r>
        <w:rPr>
          <w:b/>
        </w:rPr>
        <w:t>Masala Marvel Restaurant Website</w:t>
      </w:r>
      <w:r>
        <w:t xml:space="preserve"> | Introduction to Web Designing Course, First Semester</w:t>
      </w:r>
    </w:p>
    <w:p>
      <w:pPr>
        <w:pStyle w:val="ListBullet"/>
      </w:pPr>
      <w:r>
        <w:t>Designed and developed a responsive restaurant website using HTML, CSS, and JavaScript. Implemented user-friendly navigation, detailed menus, contact information, and an online booking system.</w:t>
      </w:r>
    </w:p>
    <w:p>
      <w:r>
        <w:rPr>
          <w:b/>
        </w:rPr>
        <w:t>Certifications</w:t>
      </w:r>
    </w:p>
    <w:p>
      <w:pPr>
        <w:pStyle w:val="ListBullet"/>
      </w:pPr>
      <w:r>
        <w:t xml:space="preserve">Machine Learning Specialization </w:t>
      </w:r>
      <w:r>
        <w:rPr>
          <w:i/>
        </w:rPr>
        <w:t>(Specify Institution)</w:t>
      </w:r>
    </w:p>
    <w:p>
      <w:pPr>
        <w:pStyle w:val="ListBullet"/>
      </w:pPr>
      <w:r>
        <w:t xml:space="preserve">100 Days of Code: The Complete Python Pro Bootcamp </w:t>
      </w:r>
      <w:r>
        <w:rPr>
          <w:i/>
        </w:rPr>
        <w:t>(Specify Institution)</w:t>
      </w:r>
    </w:p>
    <w:p>
      <w:pPr>
        <w:pStyle w:val="ListBullet"/>
      </w:pPr>
      <w:r>
        <w:t>Postman API Fundamentals Student Expert</w:t>
      </w:r>
    </w:p>
    <w:p>
      <w:r>
        <w:rPr>
          <w:b/>
        </w:rPr>
        <w:t>Awards</w:t>
      </w:r>
    </w:p>
    <w:p>
      <w:pPr>
        <w:pStyle w:val="ListBullet"/>
      </w:pPr>
      <w:r>
        <w:t xml:space="preserve">Argonyx'24 - 2nd Prize | RV University </w:t>
      </w:r>
      <w:r>
        <w:rPr>
          <w:i/>
        </w:rPr>
        <w:t>(Specify Project/Competition Name)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